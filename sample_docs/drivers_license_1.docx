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Driver's License Information</w:t>
      </w:r>
    </w:p>
    <w:p>
      <w:r>
        <w:t>Driver's License Number: DL1234567</w:t>
      </w:r>
    </w:p>
    <w:p>
      <w:r>
        <w:t>Expiration Date: 2029-12-31</w:t>
      </w:r>
    </w:p>
    <w:p>
      <w:r>
        <w:t>Name: Jane Doe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